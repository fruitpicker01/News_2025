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15:52</w:t>
      </w:r>
    </w:p>
    <w:p>
      <w:pPr>
        <w:pStyle w:val="Heading1"/>
        <w:jc w:val="left"/>
      </w:pPr>
      <w:r>
        <w:rPr>
          <w:b/>
        </w:rPr>
        <w:t>Новостной пост 1: В Казахстане намерены убрать налоговые льготы на 800 млрд тенге</w:t>
      </w:r>
    </w:p>
    <w:p>
      <w:pPr>
        <w:jc w:val="left"/>
      </w:pP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х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8</w:t>
      </w:r>
      <w:r>
        <w:rPr>
          <w:b/>
          <w:i w:val="0"/>
        </w:rPr>
        <w:t>0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л</w:t>
      </w:r>
      <w:r>
        <w:rPr>
          <w:b/>
          <w:i w:val="0"/>
        </w:rPr>
        <w:t>р</w:t>
      </w:r>
      <w:r>
        <w:rPr>
          <w:b/>
          <w:i w:val="0"/>
        </w:rPr>
        <w:t>д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📅</w:t>
      </w:r>
      <w:r>
        <w:rPr>
          <w:b w:val="0"/>
          <w:i w:val="0"/>
        </w:rPr>
        <w:t xml:space="preserve"> </w:t>
      </w:r>
      <w:r>
        <w:rPr>
          <w:b w:val="0"/>
          <w:i/>
        </w:rPr>
        <w:t>А</w:t>
      </w:r>
      <w:r>
        <w:rPr>
          <w:b w:val="0"/>
          <w:i/>
        </w:rPr>
        <w:t>с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/>
        </w:rPr>
        <w:t>н</w:t>
      </w:r>
      <w:r>
        <w:rPr>
          <w:b w:val="0"/>
          <w:i/>
        </w:rPr>
        <w:t>а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4</w:t>
      </w:r>
      <w:r>
        <w:rPr>
          <w:b w:val="0"/>
          <w:i/>
        </w:rPr>
        <w:t xml:space="preserve"> </w:t>
      </w:r>
      <w:r>
        <w:rPr>
          <w:b w:val="0"/>
          <w:i/>
        </w:rPr>
        <w:t>м</w:t>
      </w:r>
      <w:r>
        <w:rPr>
          <w:b w:val="0"/>
          <w:i/>
        </w:rPr>
        <w:t>а</w:t>
      </w:r>
      <w:r>
        <w:rPr>
          <w:b w:val="0"/>
          <w:i/>
        </w:rPr>
        <w:t>р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💡</w:t>
      </w:r>
      <w:r>
        <w:rPr>
          <w:b w:val="0"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к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ё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📊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💬</w:t>
      </w:r>
      <w:r>
        <w:rPr>
          <w:b w:val="0"/>
          <w:i w:val="0"/>
        </w:rPr>
        <w:t xml:space="preserve"> </w:t>
      </w:r>
      <w:r>
        <w:rPr>
          <w:b/>
          <w:i w:val="0"/>
        </w:rPr>
        <w:t>Ч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ш</w:t>
      </w:r>
      <w:r>
        <w:rPr>
          <w:b/>
          <w:i w:val="0"/>
        </w:rPr>
        <w:t>е</w:t>
      </w:r>
      <w:r>
        <w:rPr>
          <w:b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ъ</w:t>
      </w:r>
      <w:r>
        <w:rPr>
          <w:b w:val="0"/>
          <w:i w:val="0"/>
        </w:rPr>
        <w:t>я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-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🔍</w:t>
      </w:r>
      <w:r>
        <w:rPr>
          <w:b w:val="0"/>
          <w:i w:val="0"/>
        </w:rPr>
        <w:t>📢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https://www.kt.kz/rus/ekonomika/v_kazahstane_namereny_ubrat_nalogovye_lgoty_na_800_mlrd_1377974995.html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