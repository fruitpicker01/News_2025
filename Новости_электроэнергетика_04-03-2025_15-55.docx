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Новости электроэнергетики от 04.03.2025 15:55</w:t>
      </w:r>
    </w:p>
    <w:p>
      <w:pPr>
        <w:pStyle w:val="Heading1"/>
        <w:jc w:val="left"/>
      </w:pPr>
      <w:r>
        <w:rPr>
          <w:b/>
        </w:rPr>
        <w:t>Новостной пост 1: В Казахстане намерены убрать налоговые льготы на 800 млрд тенге</w:t>
      </w:r>
    </w:p>
    <w:p>
      <w:pPr>
        <w:jc w:val="left"/>
      </w:pPr>
      <w:r>
        <w:rPr>
          <w:b/>
          <w:i w:val="0"/>
        </w:rPr>
        <w:t>В</w:t>
      </w:r>
      <w:r>
        <w:rPr>
          <w:b/>
          <w:i w:val="0"/>
        </w:rPr>
        <w:t xml:space="preserve"> </w:t>
      </w:r>
      <w:r>
        <w:rPr>
          <w:b/>
          <w:i w:val="0"/>
        </w:rPr>
        <w:t>К</w:t>
      </w:r>
      <w:r>
        <w:rPr>
          <w:b/>
          <w:i w:val="0"/>
        </w:rPr>
        <w:t>а</w:t>
      </w:r>
      <w:r>
        <w:rPr>
          <w:b/>
          <w:i w:val="0"/>
        </w:rPr>
        <w:t>з</w:t>
      </w:r>
      <w:r>
        <w:rPr>
          <w:b/>
          <w:i w:val="0"/>
        </w:rPr>
        <w:t>а</w:t>
      </w:r>
      <w:r>
        <w:rPr>
          <w:b/>
          <w:i w:val="0"/>
        </w:rPr>
        <w:t>х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>а</w:t>
      </w:r>
      <w:r>
        <w:rPr>
          <w:b/>
          <w:i w:val="0"/>
        </w:rPr>
        <w:t>н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л</w:t>
      </w:r>
      <w:r>
        <w:rPr>
          <w:b/>
          <w:i w:val="0"/>
        </w:rPr>
        <w:t>а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р</w:t>
      </w:r>
      <w:r>
        <w:rPr>
          <w:b/>
          <w:i w:val="0"/>
        </w:rPr>
        <w:t>у</w:t>
      </w:r>
      <w:r>
        <w:rPr>
          <w:b/>
          <w:i w:val="0"/>
        </w:rPr>
        <w:t>ю</w:t>
      </w:r>
      <w:r>
        <w:rPr>
          <w:b/>
          <w:i w:val="0"/>
        </w:rPr>
        <w:t>т</w:t>
      </w:r>
      <w:r>
        <w:rPr>
          <w:b/>
          <w:i w:val="0"/>
        </w:rPr>
        <w:t xml:space="preserve"> </w:t>
      </w:r>
      <w:r>
        <w:rPr>
          <w:b/>
          <w:i w:val="0"/>
        </w:rPr>
        <w:t>о</w:t>
      </w:r>
      <w:r>
        <w:rPr>
          <w:b/>
          <w:i w:val="0"/>
        </w:rPr>
        <w:t>т</w:t>
      </w:r>
      <w:r>
        <w:rPr>
          <w:b/>
          <w:i w:val="0"/>
        </w:rPr>
        <w:t>м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т</w:t>
      </w:r>
      <w:r>
        <w:rPr>
          <w:b/>
          <w:i w:val="0"/>
        </w:rPr>
        <w:t>ь</w:t>
      </w:r>
      <w:r>
        <w:rPr>
          <w:b/>
          <w:i w:val="0"/>
        </w:rPr>
        <w:t xml:space="preserve"> 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>л</w:t>
      </w:r>
      <w:r>
        <w:rPr>
          <w:b/>
          <w:i w:val="0"/>
        </w:rPr>
        <w:t>о</w:t>
      </w:r>
      <w:r>
        <w:rPr>
          <w:b/>
          <w:i w:val="0"/>
        </w:rPr>
        <w:t>г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>ы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л</w:t>
      </w:r>
      <w:r>
        <w:rPr>
          <w:b/>
          <w:i w:val="0"/>
        </w:rPr>
        <w:t>ь</w:t>
      </w:r>
      <w:r>
        <w:rPr>
          <w:b/>
          <w:i w:val="0"/>
        </w:rPr>
        <w:t>г</w:t>
      </w:r>
      <w:r>
        <w:rPr>
          <w:b/>
          <w:i w:val="0"/>
        </w:rPr>
        <w:t>о</w:t>
      </w:r>
      <w:r>
        <w:rPr>
          <w:b/>
          <w:i w:val="0"/>
        </w:rPr>
        <w:t>т</w:t>
      </w:r>
      <w:r>
        <w:rPr>
          <w:b/>
          <w:i w:val="0"/>
        </w:rPr>
        <w:t>ы</w:t>
      </w:r>
      <w:r>
        <w:rPr>
          <w:b/>
          <w:i w:val="0"/>
        </w:rPr>
        <w:t xml:space="preserve"> 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 xml:space="preserve"> </w:t>
      </w:r>
      <w:r>
        <w:rPr>
          <w:b/>
          <w:i w:val="0"/>
        </w:rPr>
        <w:t>с</w:t>
      </w:r>
      <w:r>
        <w:rPr>
          <w:b/>
          <w:i w:val="0"/>
        </w:rPr>
        <w:t>у</w:t>
      </w:r>
      <w:r>
        <w:rPr>
          <w:b/>
          <w:i w:val="0"/>
        </w:rPr>
        <w:t>м</w:t>
      </w:r>
      <w:r>
        <w:rPr>
          <w:b/>
          <w:i w:val="0"/>
        </w:rPr>
        <w:t>м</w:t>
      </w:r>
      <w:r>
        <w:rPr>
          <w:b/>
          <w:i w:val="0"/>
        </w:rPr>
        <w:t>у</w:t>
      </w:r>
      <w:r>
        <w:rPr>
          <w:b/>
          <w:i w:val="0"/>
        </w:rPr>
        <w:t xml:space="preserve"> </w:t>
      </w:r>
      <w:r>
        <w:rPr>
          <w:b/>
          <w:i w:val="0"/>
        </w:rPr>
        <w:t>8</w:t>
      </w:r>
      <w:r>
        <w:rPr>
          <w:b/>
          <w:i w:val="0"/>
        </w:rPr>
        <w:t>0</w:t>
      </w:r>
      <w:r>
        <w:rPr>
          <w:b/>
          <w:i w:val="0"/>
        </w:rPr>
        <w:t>0</w:t>
      </w:r>
      <w:r>
        <w:rPr>
          <w:b/>
          <w:i w:val="0"/>
        </w:rPr>
        <w:t xml:space="preserve"> </w:t>
      </w:r>
      <w:r>
        <w:rPr>
          <w:b/>
          <w:i w:val="0"/>
        </w:rPr>
        <w:t>м</w:t>
      </w:r>
      <w:r>
        <w:rPr>
          <w:b/>
          <w:i w:val="0"/>
        </w:rPr>
        <w:t>л</w:t>
      </w:r>
      <w:r>
        <w:rPr>
          <w:b/>
          <w:i w:val="0"/>
        </w:rPr>
        <w:t>р</w:t>
      </w:r>
      <w:r>
        <w:rPr>
          <w:b/>
          <w:i w:val="0"/>
        </w:rPr>
        <w:t>д</w:t>
      </w:r>
      <w:r>
        <w:rPr>
          <w:b/>
          <w:i w:val="0"/>
        </w:rPr>
        <w:t xml:space="preserve"> </w:t>
      </w:r>
      <w:r>
        <w:rPr>
          <w:b/>
          <w:i w:val="0"/>
        </w:rPr>
        <w:t>т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г</w:t>
      </w:r>
      <w:r>
        <w:rPr>
          <w:b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📍</w:t>
      </w:r>
      <w:r>
        <w:rPr>
          <w:b w:val="0"/>
          <w:i w:val="0"/>
        </w:rPr>
        <w:t xml:space="preserve"> </w:t>
      </w:r>
      <w:r>
        <w:rPr>
          <w:b w:val="0"/>
          <w:i/>
        </w:rPr>
        <w:t>А</w:t>
      </w:r>
      <w:r>
        <w:rPr>
          <w:b w:val="0"/>
          <w:i/>
        </w:rPr>
        <w:t>с</w:t>
      </w:r>
      <w:r>
        <w:rPr>
          <w:b w:val="0"/>
          <w:i/>
        </w:rPr>
        <w:t>т</w:t>
      </w:r>
      <w:r>
        <w:rPr>
          <w:b w:val="0"/>
          <w:i/>
        </w:rPr>
        <w:t>а</w:t>
      </w:r>
      <w:r>
        <w:rPr>
          <w:b w:val="0"/>
          <w:i/>
        </w:rPr>
        <w:t>н</w:t>
      </w:r>
      <w:r>
        <w:rPr>
          <w:b w:val="0"/>
          <w:i/>
        </w:rPr>
        <w:t>а</w:t>
      </w:r>
      <w:r>
        <w:rPr>
          <w:b w:val="0"/>
          <w:i/>
        </w:rPr>
        <w:t>,</w:t>
      </w:r>
      <w:r>
        <w:rPr>
          <w:b w:val="0"/>
          <w:i/>
        </w:rPr>
        <w:t xml:space="preserve"> </w:t>
      </w:r>
      <w:r>
        <w:rPr>
          <w:b w:val="0"/>
          <w:i/>
        </w:rPr>
        <w:t>4</w:t>
      </w:r>
      <w:r>
        <w:rPr>
          <w:b w:val="0"/>
          <w:i/>
        </w:rPr>
        <w:t xml:space="preserve"> </w:t>
      </w:r>
      <w:r>
        <w:rPr>
          <w:b w:val="0"/>
          <w:i/>
        </w:rPr>
        <w:t>м</w:t>
      </w:r>
      <w:r>
        <w:rPr>
          <w:b w:val="0"/>
          <w:i/>
        </w:rPr>
        <w:t>а</w:t>
      </w:r>
      <w:r>
        <w:rPr>
          <w:b w:val="0"/>
          <w:i/>
        </w:rPr>
        <w:t>р</w:t>
      </w:r>
      <w:r>
        <w:rPr>
          <w:b w:val="0"/>
          <w:i/>
        </w:rPr>
        <w:t>т</w:t>
      </w:r>
      <w:r>
        <w:rPr>
          <w:b w:val="0"/>
          <w:i/>
        </w:rPr>
        <w:t>а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ц</w:t>
      </w:r>
      <w:r>
        <w:rPr>
          <w:b w:val="0"/>
          <w:i w:val="0"/>
        </w:rPr>
        <w:t>е</w:t>
      </w:r>
      <w:r>
        <w:rPr>
          <w:b w:val="0"/>
          <w:i w:val="0"/>
        </w:rPr>
        <w:t>-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ъ</w:t>
      </w:r>
      <w:r>
        <w:rPr>
          <w:b w:val="0"/>
          <w:i w:val="0"/>
        </w:rPr>
        <w:t>я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м</w:t>
      </w:r>
      <w:r>
        <w:rPr>
          <w:b w:val="0"/>
          <w:i w:val="0"/>
        </w:rPr>
        <w:t>м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8</w:t>
      </w:r>
      <w:r>
        <w:rPr>
          <w:b w:val="0"/>
          <w:i w:val="0"/>
        </w:rPr>
        <w:t>0</w:t>
      </w:r>
      <w:r>
        <w:rPr>
          <w:b w:val="0"/>
          <w:i w:val="0"/>
        </w:rPr>
        <w:t>0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л</w:t>
      </w:r>
      <w:r>
        <w:rPr>
          <w:b w:val="0"/>
          <w:i w:val="0"/>
        </w:rPr>
        <w:t>р</w:t>
      </w:r>
      <w:r>
        <w:rPr>
          <w:b w:val="0"/>
          <w:i w:val="0"/>
        </w:rPr>
        <w:t>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в</w:t>
      </w:r>
      <w:r>
        <w:rPr>
          <w:b w:val="0"/>
          <w:i w:val="0"/>
        </w:rPr>
        <w:t>у</w:t>
      </w:r>
      <w:r>
        <w:rPr>
          <w:b w:val="0"/>
          <w:i w:val="0"/>
        </w:rPr>
        <w:t>ч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ф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г</w:t>
      </w:r>
      <w:r>
        <w:rPr>
          <w:b w:val="0"/>
          <w:i w:val="0"/>
        </w:rPr>
        <w:t>а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.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/>
        </w:rPr>
        <w:t xml:space="preserve">**Контекст и анализ**  </w:t>
      </w:r>
      <w:r>
        <w:rPr>
          <w:b w:val="0"/>
          <w:i w:val="0"/>
        </w:rPr>
        <w:br/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щ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-</w:t>
      </w:r>
      <w:r>
        <w:rPr>
          <w:b w:val="0"/>
          <w:i w:val="0"/>
        </w:rPr>
        <w:t>к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с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у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ю</w:t>
      </w:r>
      <w:r>
        <w:rPr>
          <w:b w:val="0"/>
          <w:i w:val="0"/>
        </w:rPr>
        <w:t>д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ы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в</w:t>
      </w:r>
      <w:r>
        <w:rPr>
          <w:b w:val="0"/>
          <w:i w:val="0"/>
        </w:rPr>
        <w:t>я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ф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к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щ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ф</w:t>
      </w:r>
      <w:r>
        <w:rPr>
          <w:b w:val="0"/>
          <w:i w:val="0"/>
        </w:rPr>
        <w:t>и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ю</w:t>
      </w:r>
      <w:r>
        <w:rPr>
          <w:b w:val="0"/>
          <w:i w:val="0"/>
        </w:rPr>
        <w:t>д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з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ч</w:t>
      </w:r>
      <w:r>
        <w:rPr>
          <w:b w:val="0"/>
          <w:i w:val="0"/>
        </w:rPr>
        <w:t>а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у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я</w:t>
      </w:r>
      <w:r>
        <w:rPr>
          <w:b w:val="0"/>
          <w:i w:val="0"/>
        </w:rPr>
        <w:t>с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е</w:t>
      </w:r>
      <w:r>
        <w:rPr>
          <w:b w:val="0"/>
          <w:i w:val="0"/>
        </w:rPr>
        <w:t>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ч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ф</w:t>
      </w:r>
      <w:r>
        <w:rPr>
          <w:b w:val="0"/>
          <w:i w:val="0"/>
        </w:rPr>
        <w:t>ф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п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8</w:t>
      </w:r>
      <w:r>
        <w:rPr>
          <w:b w:val="0"/>
          <w:i w:val="0"/>
        </w:rPr>
        <w:t>0</w:t>
      </w:r>
      <w:r>
        <w:rPr>
          <w:b w:val="0"/>
          <w:i w:val="0"/>
        </w:rPr>
        <w:t>0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л</w:t>
      </w:r>
      <w:r>
        <w:rPr>
          <w:b w:val="0"/>
          <w:i w:val="0"/>
        </w:rPr>
        <w:t>р</w:t>
      </w:r>
      <w:r>
        <w:rPr>
          <w:b w:val="0"/>
          <w:i w:val="0"/>
        </w:rPr>
        <w:t>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м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п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>я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ю</w:t>
      </w:r>
      <w:r>
        <w:rPr>
          <w:b w:val="0"/>
          <w:i w:val="0"/>
        </w:rPr>
        <w:t>д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с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ф</w:t>
      </w:r>
      <w:r>
        <w:rPr>
          <w:b w:val="0"/>
          <w:i w:val="0"/>
        </w:rPr>
        <w:t>ф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ш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б</w:t>
      </w:r>
      <w:r>
        <w:rPr>
          <w:b w:val="0"/>
          <w:i w:val="0"/>
        </w:rPr>
        <w:t>у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з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ц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ц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к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🚀</w:t>
      </w:r>
    </w:p>
    <w:p>
      <w:pPr>
        <w:jc w:val="left"/>
      </w:pPr>
      <w:r>
        <w:rPr>
          <w:b/>
        </w:rPr>
        <w:t xml:space="preserve">Источник: </w:t>
      </w:r>
      <w:r>
        <w:rPr>
          <w:i/>
        </w:rPr>
        <w:t>https://www.kt.kz/rus/ekonomika/v_kazahstane_namereny_ubrat_nalogovye_lgoty_na_800_mlrd_1377974995.html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